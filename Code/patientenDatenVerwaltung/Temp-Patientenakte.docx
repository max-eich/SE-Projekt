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Eclipse Adoptium Java 17.0.3 on Windows 11 -->
    <w:p>
      <w:pPr>
        <w:pStyle w:val="Title"/>
      </w:pPr>
      <w:r>
        <w:t>Patientendaten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t>Nachname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Vorname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Geschlecht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Geburtstag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Alter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Einlieferung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Entlassung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Straße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PLZ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Ort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Land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Telefonnummer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Handynummer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E-Mail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Kostenträger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Versicherungsnummer</w:t>
            </w:r>
          </w:p>
        </w:tc>
        <w:tc>
          <w:tcPr>
            <w:tcW w:w="4513" w:type="dxa"/>
          </w:tcPr>
          <w:p/>
        </w:tc>
      </w:tr>
    </w:tbl>
    <w:p>
      <w:pPr>
        <w:pStyle w:val="Title"/>
      </w:pPr>
      <w:r>
        <w:t>Einrichtungen</w:t>
      </w:r>
    </w:p>
    <w:p>
      <w:br w:type="page"/>
    </w:p>
    <w:p>
      <w:pPr>
        <w:pStyle w:val="Title"/>
      </w:pPr>
      <w:r>
        <w:t>Anamnese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t>Größe in cm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Gewicht in kg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Behinderung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Grad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Endokrinologische Störungen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Mit Adipositas ass. Syptome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Mediakamentenindzierte Adipositas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Weitere chron. Erkrank.</w:t>
            </w:r>
          </w:p>
        </w:tc>
        <w:tc>
          <w:tcPr>
            <w:tcW w:w="4513" w:type="dxa"/>
          </w:tcPr>
          <w:p/>
        </w:tc>
      </w:tr>
    </w:tbl>
    <w:p>
      <w:r>
        <w:t>D = Diagnose, B = Bemerkung, K = Kommentar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