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3 on Windows 11 -->
    <w:p>
      <w:pPr>
        <w:pStyle w:val="Title"/>
      </w:pPr>
      <w:r>
        <w:t>Patientendaten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t>Nachname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Vorname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Geschlecht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Geburtstag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Alter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Einlieferung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Entlassung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Straße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PLZ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Ort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Land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Telefonnummer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Handynummer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E-Mail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Kostenträger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Versicherungsnummer</w:t>
            </w:r>
          </w:p>
        </w:tc>
        <w:tc>
          <w:tcPr>
            <w:tcW w:w="4513" w:type="dxa"/>
          </w:tcPr>
          <w:p/>
        </w:tc>
      </w:tr>
    </w:tbl>
    <w:p>
      <w:pPr>
        <w:pStyle w:val="Title"/>
      </w:pPr>
      <w:r>
        <w:t>Einrichtungen</w:t>
      </w:r>
    </w:p>
    <w:p>
      <w:br w:type="page"/>
    </w:p>
    <w:p>
      <w:pPr>
        <w:pStyle w:val="Title"/>
      </w:pPr>
      <w:r>
        <w:t>Anamnese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t>Größe in cm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Gewicht in kg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Behinderung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Grad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Endokrinologische Störungen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Mit Adipositas ass. Syptome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Mediakamentenindzierte Adipositas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  <w:p>
            <w:r>
              <w:t>Weitere chron. Erkrank.</w:t>
            </w:r>
          </w:p>
        </w:tc>
        <w:tc>
          <w:tcPr>
            <w:tcW w:w="4513" w:type="dxa"/>
          </w:tcPr>
          <w:p/>
        </w:tc>
      </w:tr>
    </w:tbl>
    <w:p>
      <w:r>
        <w:t>D = Diagnose, B = Bemerkung, K = Kommentar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